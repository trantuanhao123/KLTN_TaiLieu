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CAB98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LINK ENDPOINT: </w:t>
      </w:r>
    </w:p>
    <w:p w14:paraId="473444F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https://docs.google.com/spreadsheets/d/1NaLUBs-hfdaDoGOVljTP5uF6GlIDUv7g837LIGDt_f0/edit?usp=sharing</w:t>
      </w:r>
    </w:p>
    <w:p w14:paraId="0F68838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LINK PHÂN CÔNG CÔNG VIỆC:</w:t>
      </w:r>
    </w:p>
    <w:p w14:paraId="1F469460">
      <w:pPr>
        <w:rPr>
          <w:rFonts w:hint="default"/>
          <w:lang w:val="en-US"/>
        </w:rPr>
      </w:pPr>
      <w:r>
        <w:rPr>
          <w:rFonts w:hint="default"/>
          <w:lang w:val="en-US"/>
        </w:rPr>
        <w:t>https://docs.google.com/document/d/1ksgWgzvmoyEPREKJgPJszxmwkD6b6CiUVEVAqn3aF1s/edit?usp=sharing</w:t>
      </w:r>
      <w:bookmarkStart w:id="0" w:name="_GoBack"/>
      <w:bookmarkEnd w:id="0"/>
    </w:p>
    <w:sectPr>
      <w:pgSz w:w="11906" w:h="16838"/>
      <w:pgMar w:top="1138" w:right="1138" w:bottom="1138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3392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C53392E"/>
    <w:rsid w:val="6E73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2025-09-11T08:05:00Z</dcterms:created>
  <dc:creator>Hào Trần</dc:creator>
  <cp:lastModifiedBy>Hào Trần</cp:lastModifiedBy>
  <dcterms:modified xsi:type="dcterms:W3CDTF">2025-09-11T08:16:31Z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9776EF31837042188B1E8FEC4F513573_11</vt:lpwstr>
  </property>
</Properties>
</file>