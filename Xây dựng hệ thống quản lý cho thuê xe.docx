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B270F5"/>
    <w:p w14:paraId="097EC8CC">
      <w:pPr>
        <w:pBdr>
          <w:bottom w:val="none" w:color="auto" w:sz="0" w:space="0"/>
        </w:pBd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 xml:space="preserve">Xây </w:t>
      </w:r>
      <w:r>
        <w:rPr>
          <w:rFonts w:hint="default"/>
          <w:b/>
          <w:bCs/>
          <w:sz w:val="40"/>
          <w:szCs w:val="40"/>
          <w:lang w:val="en-US"/>
        </w:rPr>
        <w:t>D</w:t>
      </w:r>
      <w:r>
        <w:rPr>
          <w:b/>
          <w:bCs/>
          <w:sz w:val="40"/>
          <w:szCs w:val="40"/>
        </w:rPr>
        <w:t xml:space="preserve">ựng </w:t>
      </w:r>
      <w:r>
        <w:rPr>
          <w:rFonts w:hint="default"/>
          <w:b/>
          <w:bCs/>
          <w:sz w:val="40"/>
          <w:szCs w:val="40"/>
          <w:lang w:val="en-US"/>
        </w:rPr>
        <w:t>H</w:t>
      </w:r>
      <w:r>
        <w:rPr>
          <w:b/>
          <w:bCs/>
          <w:sz w:val="40"/>
          <w:szCs w:val="40"/>
        </w:rPr>
        <w:t xml:space="preserve">ệ </w:t>
      </w:r>
      <w:r>
        <w:rPr>
          <w:rFonts w:hint="default"/>
          <w:b/>
          <w:bCs/>
          <w:sz w:val="40"/>
          <w:szCs w:val="40"/>
          <w:lang w:val="en-US"/>
        </w:rPr>
        <w:t>T</w:t>
      </w:r>
      <w:r>
        <w:rPr>
          <w:b/>
          <w:bCs/>
          <w:sz w:val="40"/>
          <w:szCs w:val="40"/>
        </w:rPr>
        <w:t xml:space="preserve">hống </w:t>
      </w:r>
      <w:r>
        <w:rPr>
          <w:rFonts w:hint="default"/>
          <w:b/>
          <w:bCs/>
          <w:sz w:val="40"/>
          <w:szCs w:val="40"/>
          <w:lang w:val="en-US"/>
        </w:rPr>
        <w:t>Q</w:t>
      </w:r>
      <w:r>
        <w:rPr>
          <w:b/>
          <w:bCs/>
          <w:sz w:val="40"/>
          <w:szCs w:val="40"/>
        </w:rPr>
        <w:t xml:space="preserve">uản </w:t>
      </w:r>
      <w:r>
        <w:rPr>
          <w:rFonts w:hint="default"/>
          <w:b/>
          <w:bCs/>
          <w:sz w:val="40"/>
          <w:szCs w:val="40"/>
          <w:lang w:val="en-US"/>
        </w:rPr>
        <w:t>L</w:t>
      </w:r>
      <w:r>
        <w:rPr>
          <w:b/>
          <w:bCs/>
          <w:sz w:val="40"/>
          <w:szCs w:val="40"/>
        </w:rPr>
        <w:t xml:space="preserve">ý </w:t>
      </w:r>
      <w:r>
        <w:rPr>
          <w:rFonts w:hint="default"/>
          <w:b/>
          <w:bCs/>
          <w:sz w:val="40"/>
          <w:szCs w:val="40"/>
          <w:lang w:val="en-US"/>
        </w:rPr>
        <w:t>C</w:t>
      </w:r>
      <w:r>
        <w:rPr>
          <w:b/>
          <w:bCs/>
          <w:sz w:val="40"/>
          <w:szCs w:val="40"/>
        </w:rPr>
        <w:t xml:space="preserve">ho </w:t>
      </w:r>
      <w:r>
        <w:rPr>
          <w:rFonts w:hint="default"/>
          <w:b/>
          <w:bCs/>
          <w:sz w:val="40"/>
          <w:szCs w:val="40"/>
          <w:lang w:val="en-US"/>
        </w:rPr>
        <w:t>T</w:t>
      </w:r>
      <w:r>
        <w:rPr>
          <w:b/>
          <w:bCs/>
          <w:sz w:val="40"/>
          <w:szCs w:val="40"/>
        </w:rPr>
        <w:t xml:space="preserve">huê </w:t>
      </w:r>
      <w:r>
        <w:rPr>
          <w:rFonts w:hint="default"/>
          <w:b/>
          <w:bCs/>
          <w:sz w:val="40"/>
          <w:szCs w:val="40"/>
          <w:lang w:val="en-US"/>
        </w:rPr>
        <w:t>X</w:t>
      </w:r>
      <w:r>
        <w:rPr>
          <w:b/>
          <w:bCs/>
          <w:sz w:val="40"/>
          <w:szCs w:val="40"/>
        </w:rPr>
        <w:t>e</w:t>
      </w:r>
    </w:p>
    <w:p w14:paraId="765F5A89">
      <w:pPr>
        <w:pBdr>
          <w:top w:val="single" w:color="auto" w:sz="4" w:space="0"/>
          <w:bottom w:val="single" w:color="auto" w:sz="4" w:space="0"/>
        </w:pBd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Hệ thống gồm các thành phần: Website, app di động và API để đồng bộ dữ liệu.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 xml:space="preserve">Module chung (Shared Backend &amp; API): </w:t>
      </w:r>
    </w:p>
    <w:p w14:paraId="0D2687E6">
      <w:pPr>
        <w:pBdr>
          <w:top w:val="single" w:color="auto" w:sz="4" w:space="0"/>
          <w:bottom w:val="single" w:color="auto" w:sz="4" w:space="0"/>
        </w:pBd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Các chức năng sẽ được xử lý ở phía backend (server) và cung cấp API để cả ứng dụng di động và website quản trị sử dụng.</w:t>
      </w:r>
    </w:p>
    <w:p w14:paraId="6C9BEC26">
      <w:pPr>
        <w:ind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Quản lý cơ sở dữ liệu:</w:t>
      </w:r>
    </w:p>
    <w:p w14:paraId="0F2A9DA9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Lưu trữ thông tin xe (loại xe, hãng xe, đời xe, biển số, màu sắc, tình trạng, giá thuê theo ngày/giờ, hình ảnh, mô tả).</w:t>
      </w:r>
    </w:p>
    <w:p w14:paraId="62918B1D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Lưu trữ thông tin danh mục xe (ô tô, xe máy, xe 4 chỗ, xe 7 chỗ...).</w:t>
      </w:r>
    </w:p>
    <w:p w14:paraId="576ABF00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Chi nhánh: Lưu trữ thông tin từng chi nhánh (tên, địa chỉ, số điện thoại, giờ hoạt động). Mỗi xe sẽ được gắn với một chi nhánh cụ thể.</w:t>
      </w:r>
    </w:p>
    <w:p w14:paraId="0F7E5C90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Lưu trữ thông tin khách hàng, lịch thuê xe, địa chỉ giao nhận.</w:t>
      </w:r>
    </w:p>
    <w:p w14:paraId="6415298F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Lưu trữ thông tin khuyến mãi, mã giảm giá.</w:t>
      </w:r>
    </w:p>
    <w:p w14:paraId="502ED1DA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Lưu trữ dữ liệu thanh toán.</w:t>
      </w:r>
    </w:p>
    <w:p w14:paraId="094813B5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Lưu trữ đánh giá và bình luận về xe/dịch vụ.</w:t>
      </w:r>
    </w:p>
    <w:p w14:paraId="150CF2DB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Lưu trữ trạng thái xe (đang có sẵn, đang được thuê, đang bảo trì).</w:t>
      </w:r>
    </w:p>
    <w:p w14:paraId="5C019325">
      <w:pPr>
        <w:numPr>
          <w:ilvl w:val="0"/>
          <w:numId w:val="11"/>
        </w:numPr>
        <w:pBdr>
          <w:bottom w:val="single" w:color="auto" w:sz="4" w:space="0"/>
        </w:pBdr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Lưu trữ tài khoản người dùng, phân quyền.</w:t>
      </w:r>
      <w:bookmarkStart w:id="0" w:name="_GoBack"/>
      <w:bookmarkEnd w:id="0"/>
    </w:p>
    <w:p w14:paraId="7F8A2381">
      <w:pPr>
        <w:ind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API Gateway: </w:t>
      </w:r>
    </w:p>
    <w:p w14:paraId="387140A4">
      <w:pPr>
        <w:pBdr>
          <w:bottom w:val="single" w:color="auto" w:sz="4" w:space="0"/>
        </w:pBd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Cung cấp các API an toàn cho ứng dụng di động và website quản trị tương tác với backend.</w:t>
      </w:r>
    </w:p>
    <w:p w14:paraId="4C9EE628">
      <w:pPr>
        <w:ind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Xử lý Logic nghiệp vụ:</w:t>
      </w:r>
    </w:p>
    <w:p w14:paraId="10A9BE47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Tính toán giá thuê dựa trên thời gian thuê, loại xe, khuyến mãi.</w:t>
      </w:r>
    </w:p>
    <w:p w14:paraId="789A8555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tình khả dụng của xe: Kiểm tra lịch sử thuê và trạng thái xe để xác định xe có sẵn tại chi nhánh mong muốn vào thời điểm khách hàng yêu cầu.</w:t>
      </w:r>
    </w:p>
    <w:p w14:paraId="3F9C367A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Xử lý trạng thái yêu cầu thuê xe (chờ xác nhận, đã xác nhận, đang thuê, đã trả, đã hủy).</w:t>
      </w:r>
    </w:p>
    <w:p w14:paraId="4647DA6F">
      <w:pPr>
        <w:numPr>
          <w:ilvl w:val="0"/>
          <w:numId w:val="11"/>
        </w:numPr>
        <w:pBdr>
          <w:bottom w:val="single" w:color="auto" w:sz="4" w:space="0"/>
        </w:pBd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Xác thực người dùng (Authentication &amp; Authorization).</w:t>
      </w:r>
    </w:p>
    <w:p w14:paraId="3E07A919"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0D22C48C">
      <w:pPr>
        <w:ind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Tích hợp:</w:t>
      </w:r>
    </w:p>
    <w:p w14:paraId="619D2606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Cổng thanh toán (VNPAY, Momo, ZaloPay, Stripe...).</w:t>
      </w:r>
    </w:p>
    <w:p w14:paraId="484EC3F1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Hệ thống gửi Email/SMS (xác nhận lịch hẹn, nhắc nhở).</w:t>
      </w:r>
    </w:p>
    <w:p w14:paraId="6C1C42DB">
      <w:pPr>
        <w:numPr>
          <w:ilvl w:val="0"/>
          <w:numId w:val="11"/>
        </w:numPr>
        <w:pBdr>
          <w:bottom w:val="single" w:color="auto" w:sz="4" w:space="0"/>
        </w:pBdr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Hệ thống thông báo đẩy (Push Notification) cho ứng dụng di động (thông báo trạng thái thuê xe, ưu đãi mới).</w:t>
      </w:r>
    </w:p>
    <w:p w14:paraId="02B0A153">
      <w:pPr>
        <w:ind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Chức năng dành cho Khách hàng (Trên ứng dụng di động):</w:t>
      </w:r>
    </w:p>
    <w:p w14:paraId="3E10862E">
      <w:pPr>
        <w:numPr>
          <w:ilvl w:val="0"/>
          <w:numId w:val="12"/>
        </w:numPr>
        <w:ind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Quản lý tài khoản &amp; Xác thực:</w:t>
      </w:r>
    </w:p>
    <w:p w14:paraId="19D0E551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Đăng ký/Đăng nhập tài khoản: Bằng Email/SĐT, Google, Facebook…</w:t>
      </w:r>
    </w:p>
    <w:p w14:paraId="643F99AD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thông tin tài khoản.</w:t>
      </w:r>
    </w:p>
    <w:p w14:paraId="7C6C80CC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Quên mật khẩu.</w:t>
      </w:r>
    </w:p>
    <w:p w14:paraId="0793E5B8">
      <w:pPr>
        <w:numPr>
          <w:ilvl w:val="0"/>
          <w:numId w:val="12"/>
        </w:numPr>
        <w:ind w:left="0" w:leftChars="0"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Duyệt &amp; Tìm kiếm xe:</w:t>
      </w:r>
    </w:p>
    <w:p w14:paraId="642F5C60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Màn hình trang chủ: Hiển thị các loại xe nổi bật, chương trình khuyến mãi, xe mới về.</w:t>
      </w:r>
    </w:p>
    <w:p w14:paraId="49241B7D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Tìm kiếm &amp; Lọc: Theo loại xe, hãng xe, giá, tình trạng, địa điểm. Và đặc biệt là tìm kiếm theo chi nhánh/địa điểm giao nhận.</w:t>
      </w:r>
    </w:p>
    <w:p w14:paraId="24EAE0A6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Xem chi tiết xe: Thông tin chi tiết (đặc điểm, giá thuê, trạng thái khả dụng), hình ảnh, đánh giá.</w:t>
      </w:r>
    </w:p>
    <w:p w14:paraId="42DF06B4">
      <w:pPr>
        <w:numPr>
          <w:ilvl w:val="0"/>
          <w:numId w:val="12"/>
        </w:numPr>
        <w:ind w:left="0" w:leftChars="0"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Đặt/Thuê xe:</w:t>
      </w:r>
    </w:p>
    <w:p w14:paraId="6FEE76C8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Chọn xe, chọn thời gian thuê (ngày/giờ), địa điểm giao nhận.</w:t>
      </w:r>
    </w:p>
    <w:p w14:paraId="63CF3045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Xác </w:t>
      </w:r>
      <w:r>
        <w:rPr>
          <w:rFonts w:hint="default" w:ascii="Times New Roman" w:hAnsi="Times New Roman" w:cs="Times New Roman"/>
          <w:lang w:val="en-US"/>
        </w:rPr>
        <w:t>n</w:t>
      </w:r>
      <w:r>
        <w:rPr>
          <w:rFonts w:hint="default" w:ascii="Times New Roman" w:hAnsi="Times New Roman" w:cs="Times New Roman"/>
        </w:rPr>
        <w:t>hận thông tin thu</w:t>
      </w:r>
      <w:r>
        <w:rPr>
          <w:rFonts w:hint="default" w:ascii="Times New Roman" w:hAnsi="Times New Roman" w:cs="Times New Roman"/>
          <w:lang w:val="en-US"/>
        </w:rPr>
        <w:t>ế</w:t>
      </w:r>
      <w:r>
        <w:rPr>
          <w:rFonts w:hint="default" w:ascii="Times New Roman" w:hAnsi="Times New Roman" w:cs="Times New Roman"/>
        </w:rPr>
        <w:t>, áp dụng mã giảm giá (nếu có).</w:t>
      </w:r>
    </w:p>
    <w:p w14:paraId="4F7283F7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Tiến hành thanh toán.</w:t>
      </w:r>
    </w:p>
    <w:p w14:paraId="3A345F0A">
      <w:pPr>
        <w:numPr>
          <w:ilvl w:val="0"/>
          <w:numId w:val="12"/>
        </w:numPr>
        <w:ind w:left="0" w:leftChars="0"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Quản lý lịch sử thuê xe:</w:t>
      </w:r>
    </w:p>
    <w:p w14:paraId="408FB864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Xem lịch hẹn sắp tới và lịch sử lịch hẹn</w:t>
      </w:r>
    </w:p>
    <w:p w14:paraId="14A9972F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Hủy/ Thay đổi lịch hẹn (trong điều kiện cho phép)</w:t>
      </w:r>
    </w:p>
    <w:p w14:paraId="7B144F14">
      <w:pPr>
        <w:numPr>
          <w:ilvl w:val="0"/>
          <w:numId w:val="12"/>
        </w:numPr>
        <w:pBdr>
          <w:bottom w:val="single" w:color="auto" w:sz="4" w:space="0"/>
        </w:pBdr>
        <w:ind w:left="0" w:leftChars="0" w:firstLine="72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Đánh giá &amp; bình luận về xe/dịch vụ,….</w:t>
      </w:r>
    </w:p>
    <w:p w14:paraId="24DE0FD6">
      <w:pPr>
        <w:ind w:firstLine="720" w:firstLineChars="0"/>
        <w:rPr>
          <w:rFonts w:hint="default" w:ascii="Times New Roman" w:hAnsi="Times New Roman" w:cs="Times New Roman"/>
          <w:b/>
          <w:bCs/>
        </w:rPr>
      </w:pPr>
    </w:p>
    <w:p w14:paraId="70FBB9A1">
      <w:pPr>
        <w:ind w:firstLine="720" w:firstLineChars="0"/>
        <w:rPr>
          <w:rFonts w:hint="default" w:ascii="Times New Roman" w:hAnsi="Times New Roman" w:cs="Times New Roman"/>
          <w:b/>
          <w:bCs/>
        </w:rPr>
      </w:pPr>
    </w:p>
    <w:p w14:paraId="2272240F">
      <w:pPr>
        <w:ind w:firstLine="720" w:firstLineChars="0"/>
        <w:rPr>
          <w:rFonts w:hint="default" w:ascii="Times New Roman" w:hAnsi="Times New Roman" w:cs="Times New Roman"/>
          <w:b/>
          <w:bCs/>
        </w:rPr>
      </w:pPr>
    </w:p>
    <w:p w14:paraId="564E6A5C">
      <w:pPr>
        <w:ind w:firstLine="720" w:firstLineChars="0"/>
        <w:rPr>
          <w:rFonts w:hint="default" w:ascii="Times New Roman" w:hAnsi="Times New Roman" w:cs="Times New Roman"/>
          <w:b/>
          <w:bCs/>
        </w:rPr>
      </w:pPr>
    </w:p>
    <w:p w14:paraId="1C3F1306">
      <w:pPr>
        <w:ind w:firstLine="720" w:firstLineChars="0"/>
        <w:rPr>
          <w:rFonts w:hint="default" w:ascii="Times New Roman" w:hAnsi="Times New Roman" w:cs="Times New Roman"/>
          <w:b/>
          <w:bCs/>
        </w:rPr>
      </w:pPr>
    </w:p>
    <w:p w14:paraId="481E7C05">
      <w:pPr>
        <w:ind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Chức năng dành cho Quản trị viên (Trên Website Quản trị</w:t>
      </w:r>
      <w:r>
        <w:rPr>
          <w:rFonts w:hint="default" w:ascii="Times New Roman" w:hAnsi="Times New Roman" w:cs="Times New Roman"/>
          <w:b/>
          <w:bCs/>
          <w:lang w:val="en-US"/>
        </w:rPr>
        <w:t>)</w:t>
      </w:r>
      <w:r>
        <w:rPr>
          <w:rFonts w:hint="default" w:ascii="Times New Roman" w:hAnsi="Times New Roman" w:cs="Times New Roman"/>
          <w:b/>
          <w:bCs/>
        </w:rPr>
        <w:t>:</w:t>
      </w:r>
    </w:p>
    <w:p w14:paraId="7933DFA8">
      <w:pPr>
        <w:numPr>
          <w:ilvl w:val="0"/>
          <w:numId w:val="13"/>
        </w:numPr>
        <w:ind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Quản lý hệ thống &amp; Tổng quan: </w:t>
      </w:r>
    </w:p>
    <w:p w14:paraId="5C7ED02D"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Đăng nhập, đăng xuất, dashboard hiển thị tổng quan về lịch thuê, doanh thu, xe đang có sẵn.</w:t>
      </w:r>
    </w:p>
    <w:p w14:paraId="1D1866C4">
      <w:pPr>
        <w:numPr>
          <w:ilvl w:val="0"/>
          <w:numId w:val="13"/>
        </w:numPr>
        <w:ind w:left="0" w:leftChars="0"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Quản lý xe: </w:t>
      </w:r>
    </w:p>
    <w:p w14:paraId="62BCB31D"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Xem danh sách/Thêm/Xóa/Sửa thông tin xe, quản lý danh mục xe, cập nhật tình trạng xe (đang có sẵn, đang thuê, bảo trì).</w:t>
      </w:r>
    </w:p>
    <w:p w14:paraId="5F40F331">
      <w:pPr>
        <w:numPr>
          <w:ilvl w:val="0"/>
          <w:numId w:val="13"/>
        </w:numPr>
        <w:ind w:left="0" w:leftChars="0"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Quản lý lịch thuê: </w:t>
      </w:r>
    </w:p>
    <w:p w14:paraId="3BCF34FB"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Xem danh sách yêu cầu thuê xe, xác nhận/hủy/cập nhật trạng thái thuê xe, tìm kiếm lịch thuê, Xử lý sự cố/Hư hỏng xe.</w:t>
      </w:r>
    </w:p>
    <w:p w14:paraId="7D045782">
      <w:pPr>
        <w:ind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Chức năng quan trọng bổ sung: </w:t>
      </w:r>
    </w:p>
    <w:p w14:paraId="76FD98F1">
      <w:pPr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Tiếp nhận các báo cáo sự cố từ khách hàng.</w:t>
      </w:r>
    </w:p>
    <w:p w14:paraId="11808805">
      <w:pPr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Xem chi tiết sự cố (mô tả, ảnh, video).</w:t>
      </w:r>
    </w:p>
    <w:p w14:paraId="27D5868A">
      <w:pPr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Cập nhật trạng thái xử lý sự cố.</w:t>
      </w:r>
    </w:p>
    <w:p w14:paraId="0FEC00DC">
      <w:pPr>
        <w:numPr>
          <w:ilvl w:val="0"/>
          <w:numId w:val="13"/>
        </w:numPr>
        <w:ind w:left="0" w:leftChars="0"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Quản lý khách hàng: </w:t>
      </w:r>
    </w:p>
    <w:p w14:paraId="196EDF31"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Danh sách khách hàng, thông tin lịch sử thuê xe của từng khách hàng.</w:t>
      </w:r>
    </w:p>
    <w:p w14:paraId="5E361DEA">
      <w:pPr>
        <w:numPr>
          <w:ilvl w:val="0"/>
          <w:numId w:val="13"/>
        </w:numPr>
        <w:ind w:left="0" w:leftChars="0"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Quản lý khuyến mãi &amp; Mã giảm giá: </w:t>
      </w:r>
    </w:p>
    <w:p w14:paraId="5BFA8F71"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Tạo, quản lý các chương trình khuyến mãi, mã giảm giá.</w:t>
      </w:r>
    </w:p>
    <w:p w14:paraId="54343D54">
      <w:pPr>
        <w:numPr>
          <w:ilvl w:val="0"/>
          <w:numId w:val="13"/>
        </w:numPr>
        <w:ind w:left="0" w:leftChars="0"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Quản lý nội dung &amp; Giao diện: </w:t>
      </w:r>
    </w:p>
    <w:p w14:paraId="1921B0A0"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Cập nhật thông tin đơn vị cho thuê, banner, hình ảnh.</w:t>
      </w:r>
    </w:p>
    <w:p w14:paraId="6F9728AB">
      <w:pPr>
        <w:numPr>
          <w:ilvl w:val="0"/>
          <w:numId w:val="13"/>
        </w:numPr>
        <w:ind w:left="0" w:leftChars="0"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Báo cáo &amp; Thống kê:</w:t>
      </w:r>
    </w:p>
    <w:p w14:paraId="324EF9F3"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Báo cáo doanh thu theo loại xe/thời gian, thống kê số lượng lượt thuê, xe được thuê nhiều nhất.</w:t>
      </w:r>
    </w:p>
    <w:p w14:paraId="045B4950">
      <w:pPr>
        <w:numPr>
          <w:ilvl w:val="0"/>
          <w:numId w:val="13"/>
        </w:numPr>
        <w:ind w:left="0" w:leftChars="0"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Quản lý tài khoản người dùng &amp; Phân quyền: </w:t>
      </w:r>
    </w:p>
    <w:p w14:paraId="7D84EE82">
      <w:pPr>
        <w:pBdr>
          <w:bottom w:val="single" w:color="auto" w:sz="4" w:space="0"/>
        </w:pBd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Quản lý tài khoản Admin, phân quyền cho nhân viên (nếu có).</w:t>
      </w:r>
    </w:p>
    <w:p w14:paraId="11BD108D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Hoàn chỉnh báo cáo theo biểu mẫu quy định. </w:t>
      </w:r>
    </w:p>
    <w:p w14:paraId="771724E1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Trình bày đồ án trước giáo viên hướng dẫn, giáo viên phản biện.</w:t>
      </w:r>
    </w:p>
    <w:p w14:paraId="778F485F"/>
    <w:sectPr>
      <w:pgSz w:w="11906" w:h="16838"/>
      <w:pgMar w:top="1138" w:right="1138" w:bottom="1138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4174B"/>
    <w:multiLevelType w:val="singleLevel"/>
    <w:tmpl w:val="8674174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AB9132"/>
    <w:multiLevelType w:val="singleLevel"/>
    <w:tmpl w:val="96AB91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2">
    <w:nsid w:val="D59FE0A6"/>
    <w:multiLevelType w:val="singleLevel"/>
    <w:tmpl w:val="D59FE0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3">
    <w:nsid w:val="FE93CB74"/>
    <w:multiLevelType w:val="singleLevel"/>
    <w:tmpl w:val="FE93CB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4">
    <w:nsid w:val="FF1A4273"/>
    <w:multiLevelType w:val="singleLevel"/>
    <w:tmpl w:val="FF1A427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4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A4F5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6731DD"/>
    <w:rsid w:val="10172A20"/>
    <w:rsid w:val="27F05B34"/>
    <w:rsid w:val="36E576EE"/>
    <w:rsid w:val="428A4F5A"/>
    <w:rsid w:val="53E97608"/>
    <w:rsid w:val="6E7367F2"/>
    <w:rsid w:val="71B8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2025-09-11T06:41:00Z</dcterms:created>
  <dc:creator>Hào Trần</dc:creator>
  <cp:lastModifiedBy>Hào Trần</cp:lastModifiedBy>
  <dcterms:modified xsi:type="dcterms:W3CDTF">2025-09-11T07:03:21Z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EB3D00F8887C48FBA7231E40345BF8D9_11</vt:lpwstr>
  </property>
</Properties>
</file>